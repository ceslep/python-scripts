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73437" w14:textId="77777777" w:rsidR="00116BC7" w:rsidRDefault="00000000">
      <w:pPr>
        <w:jc w:val="center"/>
      </w:pPr>
      <w:r>
        <w:rPr>
          <w:b/>
          <w:sz w:val="28"/>
        </w:rPr>
        <w:t>Los estudiantes de grado 1102 del Instituto Guática hacen una rifa con el fin de recaudar fondos para las actividades de finalización de estudios</w:t>
      </w:r>
    </w:p>
    <w:p w14:paraId="1CFAEC76" w14:textId="77777777" w:rsidR="00116BC7" w:rsidRDefault="00000000">
      <w:pPr>
        <w:jc w:val="center"/>
      </w:pPr>
      <w:r>
        <w:rPr>
          <w:b/>
          <w:sz w:val="24"/>
        </w:rPr>
        <w:t>Premio: Combo de Pollo frito Frisby</w:t>
      </w:r>
    </w:p>
    <w:p w14:paraId="614E3379" w14:textId="77777777" w:rsidR="00116BC7" w:rsidRDefault="00116B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6666"/>
        <w:gridCol w:w="3600"/>
      </w:tblGrid>
      <w:tr w:rsidR="00116BC7" w14:paraId="037DBA9A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1019832D" w14:textId="77777777" w:rsidR="00116BC7" w:rsidRDefault="00000000" w:rsidP="00BD1669">
            <w:pPr>
              <w:jc w:val="center"/>
            </w:pPr>
            <w:r>
              <w:t>N°</w:t>
            </w:r>
          </w:p>
        </w:tc>
        <w:tc>
          <w:tcPr>
            <w:tcW w:w="6666" w:type="dxa"/>
            <w:vAlign w:val="center"/>
          </w:tcPr>
          <w:p w14:paraId="3DC9FD23" w14:textId="77777777" w:rsidR="00116BC7" w:rsidRDefault="00000000" w:rsidP="00BD1669">
            <w:pPr>
              <w:jc w:val="center"/>
            </w:pPr>
            <w:r>
              <w:t>Nombre</w:t>
            </w:r>
          </w:p>
        </w:tc>
        <w:tc>
          <w:tcPr>
            <w:tcW w:w="3600" w:type="dxa"/>
            <w:vAlign w:val="center"/>
          </w:tcPr>
          <w:p w14:paraId="0900EC81" w14:textId="77777777" w:rsidR="00116BC7" w:rsidRDefault="00000000" w:rsidP="00BD1669">
            <w:pPr>
              <w:jc w:val="center"/>
            </w:pPr>
            <w:r>
              <w:t>Teléfono</w:t>
            </w:r>
          </w:p>
        </w:tc>
      </w:tr>
      <w:tr w:rsidR="00116BC7" w14:paraId="14B33CC2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096C6018" w14:textId="77777777" w:rsidR="00116BC7" w:rsidRDefault="00000000" w:rsidP="00BD1669">
            <w:pPr>
              <w:jc w:val="center"/>
            </w:pPr>
            <w:r>
              <w:t>1</w:t>
            </w:r>
          </w:p>
        </w:tc>
        <w:tc>
          <w:tcPr>
            <w:tcW w:w="6666" w:type="dxa"/>
          </w:tcPr>
          <w:p w14:paraId="1DAF2A66" w14:textId="77777777" w:rsidR="00116BC7" w:rsidRDefault="00116BC7"/>
        </w:tc>
        <w:tc>
          <w:tcPr>
            <w:tcW w:w="3600" w:type="dxa"/>
          </w:tcPr>
          <w:p w14:paraId="63FA4EF0" w14:textId="77777777" w:rsidR="00116BC7" w:rsidRDefault="00116BC7"/>
        </w:tc>
      </w:tr>
      <w:tr w:rsidR="00116BC7" w14:paraId="29DEF56C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3B2EA3B6" w14:textId="77777777" w:rsidR="00116BC7" w:rsidRDefault="00000000" w:rsidP="00BD1669">
            <w:pPr>
              <w:jc w:val="center"/>
            </w:pPr>
            <w:r>
              <w:t>2</w:t>
            </w:r>
          </w:p>
        </w:tc>
        <w:tc>
          <w:tcPr>
            <w:tcW w:w="6666" w:type="dxa"/>
          </w:tcPr>
          <w:p w14:paraId="074B50AB" w14:textId="77777777" w:rsidR="00116BC7" w:rsidRDefault="00116BC7"/>
        </w:tc>
        <w:tc>
          <w:tcPr>
            <w:tcW w:w="3600" w:type="dxa"/>
          </w:tcPr>
          <w:p w14:paraId="6F625189" w14:textId="77777777" w:rsidR="00116BC7" w:rsidRDefault="00116BC7"/>
        </w:tc>
      </w:tr>
      <w:tr w:rsidR="00116BC7" w14:paraId="229BD967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697A056D" w14:textId="77777777" w:rsidR="00116BC7" w:rsidRDefault="00000000" w:rsidP="00BD1669">
            <w:pPr>
              <w:jc w:val="center"/>
            </w:pPr>
            <w:r>
              <w:t>3</w:t>
            </w:r>
          </w:p>
        </w:tc>
        <w:tc>
          <w:tcPr>
            <w:tcW w:w="6666" w:type="dxa"/>
          </w:tcPr>
          <w:p w14:paraId="092F1499" w14:textId="77777777" w:rsidR="00116BC7" w:rsidRDefault="00116BC7"/>
        </w:tc>
        <w:tc>
          <w:tcPr>
            <w:tcW w:w="3600" w:type="dxa"/>
          </w:tcPr>
          <w:p w14:paraId="6E35D791" w14:textId="77777777" w:rsidR="00116BC7" w:rsidRDefault="00116BC7"/>
        </w:tc>
      </w:tr>
      <w:tr w:rsidR="00116BC7" w14:paraId="175B9D24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4FF0047B" w14:textId="77777777" w:rsidR="00116BC7" w:rsidRDefault="00000000" w:rsidP="00BD1669">
            <w:pPr>
              <w:jc w:val="center"/>
            </w:pPr>
            <w:r>
              <w:t>4</w:t>
            </w:r>
          </w:p>
        </w:tc>
        <w:tc>
          <w:tcPr>
            <w:tcW w:w="6666" w:type="dxa"/>
          </w:tcPr>
          <w:p w14:paraId="45E8C823" w14:textId="77777777" w:rsidR="00116BC7" w:rsidRDefault="00116BC7"/>
        </w:tc>
        <w:tc>
          <w:tcPr>
            <w:tcW w:w="3600" w:type="dxa"/>
          </w:tcPr>
          <w:p w14:paraId="0E52BE4F" w14:textId="77777777" w:rsidR="00116BC7" w:rsidRDefault="00116BC7"/>
        </w:tc>
      </w:tr>
      <w:tr w:rsidR="00116BC7" w14:paraId="57E8A945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30A829A6" w14:textId="77777777" w:rsidR="00116BC7" w:rsidRDefault="00000000" w:rsidP="00BD1669">
            <w:pPr>
              <w:jc w:val="center"/>
            </w:pPr>
            <w:r>
              <w:t>5</w:t>
            </w:r>
          </w:p>
        </w:tc>
        <w:tc>
          <w:tcPr>
            <w:tcW w:w="6666" w:type="dxa"/>
          </w:tcPr>
          <w:p w14:paraId="3E52884A" w14:textId="77777777" w:rsidR="00116BC7" w:rsidRDefault="00116BC7"/>
        </w:tc>
        <w:tc>
          <w:tcPr>
            <w:tcW w:w="3600" w:type="dxa"/>
          </w:tcPr>
          <w:p w14:paraId="7F43678E" w14:textId="77777777" w:rsidR="00116BC7" w:rsidRDefault="00116BC7"/>
        </w:tc>
      </w:tr>
      <w:tr w:rsidR="00116BC7" w14:paraId="69B2B3BF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13B2B17B" w14:textId="77777777" w:rsidR="00116BC7" w:rsidRDefault="00000000" w:rsidP="00BD1669">
            <w:pPr>
              <w:jc w:val="center"/>
            </w:pPr>
            <w:r>
              <w:t>6</w:t>
            </w:r>
          </w:p>
        </w:tc>
        <w:tc>
          <w:tcPr>
            <w:tcW w:w="6666" w:type="dxa"/>
          </w:tcPr>
          <w:p w14:paraId="494F875C" w14:textId="77777777" w:rsidR="00116BC7" w:rsidRDefault="00116BC7"/>
        </w:tc>
        <w:tc>
          <w:tcPr>
            <w:tcW w:w="3600" w:type="dxa"/>
          </w:tcPr>
          <w:p w14:paraId="0B08BFCC" w14:textId="77777777" w:rsidR="00116BC7" w:rsidRDefault="00116BC7"/>
        </w:tc>
      </w:tr>
      <w:tr w:rsidR="00116BC7" w14:paraId="1661A524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07A6A0E6" w14:textId="77777777" w:rsidR="00116BC7" w:rsidRDefault="00000000" w:rsidP="00BD1669">
            <w:pPr>
              <w:jc w:val="center"/>
            </w:pPr>
            <w:r>
              <w:t>7</w:t>
            </w:r>
          </w:p>
        </w:tc>
        <w:tc>
          <w:tcPr>
            <w:tcW w:w="6666" w:type="dxa"/>
          </w:tcPr>
          <w:p w14:paraId="1E774A5C" w14:textId="77777777" w:rsidR="00116BC7" w:rsidRDefault="00116BC7"/>
        </w:tc>
        <w:tc>
          <w:tcPr>
            <w:tcW w:w="3600" w:type="dxa"/>
          </w:tcPr>
          <w:p w14:paraId="616C64BE" w14:textId="77777777" w:rsidR="00116BC7" w:rsidRDefault="00116BC7"/>
        </w:tc>
      </w:tr>
      <w:tr w:rsidR="00116BC7" w14:paraId="19DD1AA4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3B0920EF" w14:textId="77777777" w:rsidR="00116BC7" w:rsidRDefault="00000000" w:rsidP="00BD1669">
            <w:pPr>
              <w:jc w:val="center"/>
            </w:pPr>
            <w:r>
              <w:t>8</w:t>
            </w:r>
          </w:p>
        </w:tc>
        <w:tc>
          <w:tcPr>
            <w:tcW w:w="6666" w:type="dxa"/>
          </w:tcPr>
          <w:p w14:paraId="684135E8" w14:textId="77777777" w:rsidR="00116BC7" w:rsidRDefault="00116BC7"/>
        </w:tc>
        <w:tc>
          <w:tcPr>
            <w:tcW w:w="3600" w:type="dxa"/>
          </w:tcPr>
          <w:p w14:paraId="28BDF141" w14:textId="77777777" w:rsidR="00116BC7" w:rsidRDefault="00116BC7"/>
        </w:tc>
      </w:tr>
      <w:tr w:rsidR="00116BC7" w14:paraId="7BBB8822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5253B8C1" w14:textId="77777777" w:rsidR="00116BC7" w:rsidRDefault="00000000" w:rsidP="00BD1669">
            <w:pPr>
              <w:jc w:val="center"/>
            </w:pPr>
            <w:r>
              <w:t>9</w:t>
            </w:r>
          </w:p>
        </w:tc>
        <w:tc>
          <w:tcPr>
            <w:tcW w:w="6666" w:type="dxa"/>
          </w:tcPr>
          <w:p w14:paraId="70E3A046" w14:textId="77777777" w:rsidR="00116BC7" w:rsidRDefault="00116BC7"/>
        </w:tc>
        <w:tc>
          <w:tcPr>
            <w:tcW w:w="3600" w:type="dxa"/>
          </w:tcPr>
          <w:p w14:paraId="6788874D" w14:textId="77777777" w:rsidR="00116BC7" w:rsidRDefault="00116BC7"/>
        </w:tc>
      </w:tr>
      <w:tr w:rsidR="00116BC7" w14:paraId="104BD13C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64628785" w14:textId="77777777" w:rsidR="00116BC7" w:rsidRDefault="00000000" w:rsidP="00BD1669">
            <w:pPr>
              <w:jc w:val="center"/>
            </w:pPr>
            <w:r>
              <w:t>10</w:t>
            </w:r>
          </w:p>
        </w:tc>
        <w:tc>
          <w:tcPr>
            <w:tcW w:w="6666" w:type="dxa"/>
          </w:tcPr>
          <w:p w14:paraId="32F5ED3B" w14:textId="77777777" w:rsidR="00116BC7" w:rsidRDefault="00116BC7"/>
        </w:tc>
        <w:tc>
          <w:tcPr>
            <w:tcW w:w="3600" w:type="dxa"/>
          </w:tcPr>
          <w:p w14:paraId="1F9ACA33" w14:textId="77777777" w:rsidR="00116BC7" w:rsidRDefault="00116BC7"/>
        </w:tc>
      </w:tr>
      <w:tr w:rsidR="00116BC7" w14:paraId="45625CE7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47A6A1F2" w14:textId="77777777" w:rsidR="00116BC7" w:rsidRDefault="00000000" w:rsidP="00BD1669">
            <w:pPr>
              <w:jc w:val="center"/>
            </w:pPr>
            <w:r>
              <w:t>11</w:t>
            </w:r>
          </w:p>
        </w:tc>
        <w:tc>
          <w:tcPr>
            <w:tcW w:w="6666" w:type="dxa"/>
          </w:tcPr>
          <w:p w14:paraId="5E9F8EC3" w14:textId="77777777" w:rsidR="00116BC7" w:rsidRDefault="00116BC7"/>
        </w:tc>
        <w:tc>
          <w:tcPr>
            <w:tcW w:w="3600" w:type="dxa"/>
          </w:tcPr>
          <w:p w14:paraId="2A34C47B" w14:textId="77777777" w:rsidR="00116BC7" w:rsidRDefault="00116BC7"/>
        </w:tc>
      </w:tr>
      <w:tr w:rsidR="00116BC7" w14:paraId="5C72DC61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6992E8ED" w14:textId="77777777" w:rsidR="00116BC7" w:rsidRDefault="00000000" w:rsidP="00BD1669">
            <w:pPr>
              <w:jc w:val="center"/>
            </w:pPr>
            <w:r>
              <w:t>12</w:t>
            </w:r>
          </w:p>
        </w:tc>
        <w:tc>
          <w:tcPr>
            <w:tcW w:w="6666" w:type="dxa"/>
          </w:tcPr>
          <w:p w14:paraId="43FEB23A" w14:textId="77777777" w:rsidR="00116BC7" w:rsidRDefault="00116BC7"/>
        </w:tc>
        <w:tc>
          <w:tcPr>
            <w:tcW w:w="3600" w:type="dxa"/>
          </w:tcPr>
          <w:p w14:paraId="1D0824A7" w14:textId="77777777" w:rsidR="00116BC7" w:rsidRDefault="00116BC7"/>
        </w:tc>
      </w:tr>
      <w:tr w:rsidR="00116BC7" w14:paraId="057F5605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3D7D5A8B" w14:textId="77777777" w:rsidR="00116BC7" w:rsidRDefault="00000000" w:rsidP="00BD1669">
            <w:pPr>
              <w:jc w:val="center"/>
            </w:pPr>
            <w:r>
              <w:t>13</w:t>
            </w:r>
          </w:p>
        </w:tc>
        <w:tc>
          <w:tcPr>
            <w:tcW w:w="6666" w:type="dxa"/>
          </w:tcPr>
          <w:p w14:paraId="0D075027" w14:textId="77777777" w:rsidR="00116BC7" w:rsidRDefault="00116BC7"/>
        </w:tc>
        <w:tc>
          <w:tcPr>
            <w:tcW w:w="3600" w:type="dxa"/>
          </w:tcPr>
          <w:p w14:paraId="6C9AB0D9" w14:textId="77777777" w:rsidR="00116BC7" w:rsidRDefault="00116BC7"/>
        </w:tc>
      </w:tr>
      <w:tr w:rsidR="00116BC7" w14:paraId="2E498AF3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0113A190" w14:textId="77777777" w:rsidR="00116BC7" w:rsidRDefault="00000000" w:rsidP="00BD1669">
            <w:pPr>
              <w:jc w:val="center"/>
            </w:pPr>
            <w:r>
              <w:t>14</w:t>
            </w:r>
          </w:p>
        </w:tc>
        <w:tc>
          <w:tcPr>
            <w:tcW w:w="6666" w:type="dxa"/>
          </w:tcPr>
          <w:p w14:paraId="6929B713" w14:textId="77777777" w:rsidR="00116BC7" w:rsidRDefault="00116BC7"/>
        </w:tc>
        <w:tc>
          <w:tcPr>
            <w:tcW w:w="3600" w:type="dxa"/>
          </w:tcPr>
          <w:p w14:paraId="006142BA" w14:textId="77777777" w:rsidR="00116BC7" w:rsidRDefault="00116BC7"/>
        </w:tc>
      </w:tr>
      <w:tr w:rsidR="00116BC7" w14:paraId="44D8262C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56645AA7" w14:textId="77777777" w:rsidR="00116BC7" w:rsidRDefault="00000000" w:rsidP="00BD1669">
            <w:pPr>
              <w:jc w:val="center"/>
            </w:pPr>
            <w:r>
              <w:t>15</w:t>
            </w:r>
          </w:p>
        </w:tc>
        <w:tc>
          <w:tcPr>
            <w:tcW w:w="6666" w:type="dxa"/>
          </w:tcPr>
          <w:p w14:paraId="62F6A0BE" w14:textId="77777777" w:rsidR="00116BC7" w:rsidRDefault="00116BC7"/>
        </w:tc>
        <w:tc>
          <w:tcPr>
            <w:tcW w:w="3600" w:type="dxa"/>
          </w:tcPr>
          <w:p w14:paraId="2A817E54" w14:textId="77777777" w:rsidR="00116BC7" w:rsidRDefault="00116BC7"/>
        </w:tc>
      </w:tr>
      <w:tr w:rsidR="00116BC7" w14:paraId="3BE1944A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333D2EAA" w14:textId="77777777" w:rsidR="00116BC7" w:rsidRDefault="00000000" w:rsidP="00BD1669">
            <w:pPr>
              <w:jc w:val="center"/>
            </w:pPr>
            <w:r>
              <w:t>16</w:t>
            </w:r>
          </w:p>
        </w:tc>
        <w:tc>
          <w:tcPr>
            <w:tcW w:w="6666" w:type="dxa"/>
          </w:tcPr>
          <w:p w14:paraId="4D3410F0" w14:textId="77777777" w:rsidR="00116BC7" w:rsidRDefault="00116BC7"/>
        </w:tc>
        <w:tc>
          <w:tcPr>
            <w:tcW w:w="3600" w:type="dxa"/>
          </w:tcPr>
          <w:p w14:paraId="617AB794" w14:textId="77777777" w:rsidR="00116BC7" w:rsidRDefault="00116BC7"/>
        </w:tc>
      </w:tr>
      <w:tr w:rsidR="00116BC7" w14:paraId="0422D754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5802A775" w14:textId="77777777" w:rsidR="00116BC7" w:rsidRDefault="00000000" w:rsidP="00BD1669">
            <w:pPr>
              <w:jc w:val="center"/>
            </w:pPr>
            <w:r>
              <w:t>17</w:t>
            </w:r>
          </w:p>
        </w:tc>
        <w:tc>
          <w:tcPr>
            <w:tcW w:w="6666" w:type="dxa"/>
          </w:tcPr>
          <w:p w14:paraId="78DF25C4" w14:textId="77777777" w:rsidR="00116BC7" w:rsidRDefault="00116BC7"/>
        </w:tc>
        <w:tc>
          <w:tcPr>
            <w:tcW w:w="3600" w:type="dxa"/>
          </w:tcPr>
          <w:p w14:paraId="23B8D07B" w14:textId="77777777" w:rsidR="00116BC7" w:rsidRDefault="00116BC7"/>
        </w:tc>
      </w:tr>
      <w:tr w:rsidR="00116BC7" w14:paraId="7F978830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47AB606C" w14:textId="77777777" w:rsidR="00116BC7" w:rsidRDefault="00000000" w:rsidP="00BD1669">
            <w:pPr>
              <w:jc w:val="center"/>
            </w:pPr>
            <w:r>
              <w:t>18</w:t>
            </w:r>
          </w:p>
        </w:tc>
        <w:tc>
          <w:tcPr>
            <w:tcW w:w="6666" w:type="dxa"/>
          </w:tcPr>
          <w:p w14:paraId="149EDDD6" w14:textId="77777777" w:rsidR="00116BC7" w:rsidRDefault="00116BC7"/>
        </w:tc>
        <w:tc>
          <w:tcPr>
            <w:tcW w:w="3600" w:type="dxa"/>
          </w:tcPr>
          <w:p w14:paraId="2DB122F9" w14:textId="77777777" w:rsidR="00116BC7" w:rsidRDefault="00116BC7"/>
        </w:tc>
      </w:tr>
      <w:tr w:rsidR="00116BC7" w14:paraId="45FD57A9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7350A28E" w14:textId="77777777" w:rsidR="00116BC7" w:rsidRDefault="00000000" w:rsidP="00BD1669">
            <w:pPr>
              <w:jc w:val="center"/>
            </w:pPr>
            <w:r>
              <w:t>19</w:t>
            </w:r>
          </w:p>
        </w:tc>
        <w:tc>
          <w:tcPr>
            <w:tcW w:w="6666" w:type="dxa"/>
          </w:tcPr>
          <w:p w14:paraId="77790B02" w14:textId="77777777" w:rsidR="00116BC7" w:rsidRDefault="00116BC7"/>
        </w:tc>
        <w:tc>
          <w:tcPr>
            <w:tcW w:w="3600" w:type="dxa"/>
          </w:tcPr>
          <w:p w14:paraId="79A83B71" w14:textId="77777777" w:rsidR="00116BC7" w:rsidRDefault="00116BC7"/>
        </w:tc>
      </w:tr>
      <w:tr w:rsidR="00116BC7" w14:paraId="71BCB07E" w14:textId="77777777" w:rsidTr="00BD1669">
        <w:trPr>
          <w:trHeight w:hRule="exact" w:val="583"/>
        </w:trPr>
        <w:tc>
          <w:tcPr>
            <w:tcW w:w="534" w:type="dxa"/>
            <w:vAlign w:val="center"/>
          </w:tcPr>
          <w:p w14:paraId="2318C0BE" w14:textId="77777777" w:rsidR="00116BC7" w:rsidRDefault="00000000" w:rsidP="00BD1669">
            <w:pPr>
              <w:jc w:val="center"/>
            </w:pPr>
            <w:r>
              <w:t>20</w:t>
            </w:r>
          </w:p>
        </w:tc>
        <w:tc>
          <w:tcPr>
            <w:tcW w:w="6666" w:type="dxa"/>
          </w:tcPr>
          <w:p w14:paraId="07A70468" w14:textId="77777777" w:rsidR="00116BC7" w:rsidRDefault="00116BC7"/>
        </w:tc>
        <w:tc>
          <w:tcPr>
            <w:tcW w:w="3600" w:type="dxa"/>
          </w:tcPr>
          <w:p w14:paraId="2D60B2EB" w14:textId="77777777" w:rsidR="00116BC7" w:rsidRDefault="00116BC7"/>
        </w:tc>
      </w:tr>
    </w:tbl>
    <w:p w14:paraId="6ECBCAC8" w14:textId="77777777" w:rsidR="00900AC7" w:rsidRDefault="00900AC7" w:rsidP="00BD1669"/>
    <w:sectPr w:rsidR="00900AC7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0376441">
    <w:abstractNumId w:val="8"/>
  </w:num>
  <w:num w:numId="2" w16cid:durableId="1483499225">
    <w:abstractNumId w:val="6"/>
  </w:num>
  <w:num w:numId="3" w16cid:durableId="1454982495">
    <w:abstractNumId w:val="5"/>
  </w:num>
  <w:num w:numId="4" w16cid:durableId="717781201">
    <w:abstractNumId w:val="4"/>
  </w:num>
  <w:num w:numId="5" w16cid:durableId="1481925652">
    <w:abstractNumId w:val="7"/>
  </w:num>
  <w:num w:numId="6" w16cid:durableId="1014846052">
    <w:abstractNumId w:val="3"/>
  </w:num>
  <w:num w:numId="7" w16cid:durableId="280721296">
    <w:abstractNumId w:val="2"/>
  </w:num>
  <w:num w:numId="8" w16cid:durableId="1590456562">
    <w:abstractNumId w:val="1"/>
  </w:num>
  <w:num w:numId="9" w16cid:durableId="33164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C7"/>
    <w:rsid w:val="0015074B"/>
    <w:rsid w:val="0029639D"/>
    <w:rsid w:val="00326F90"/>
    <w:rsid w:val="00900AC7"/>
    <w:rsid w:val="00AA1D8D"/>
    <w:rsid w:val="00B47730"/>
    <w:rsid w:val="00BD1669"/>
    <w:rsid w:val="00CB0664"/>
    <w:rsid w:val="00E15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8489F"/>
  <w14:defaultImageDpi w14:val="300"/>
  <w15:docId w15:val="{DCCBA5C2-5E85-42FF-80EB-0DFB6D39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César Leandro Patiño Vélez</cp:lastModifiedBy>
  <cp:revision>2</cp:revision>
  <cp:lastPrinted>2025-02-12T15:04:00Z</cp:lastPrinted>
  <dcterms:created xsi:type="dcterms:W3CDTF">2013-12-23T23:15:00Z</dcterms:created>
  <dcterms:modified xsi:type="dcterms:W3CDTF">2025-02-12T15:04:00Z</dcterms:modified>
  <cp:category/>
</cp:coreProperties>
</file>